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F9" w:rsidRPr="00F60EAF" w:rsidRDefault="00675F1F" w:rsidP="00904B7A">
      <w:pPr>
        <w:spacing w:after="0"/>
        <w:rPr>
          <w:color w:val="99CC33"/>
          <w:sz w:val="96"/>
          <w:szCs w:val="96"/>
        </w:rPr>
      </w:pPr>
      <w:r>
        <w:rPr>
          <w:color w:val="99CC33"/>
          <w:sz w:val="96"/>
          <w:szCs w:val="96"/>
        </w:rPr>
        <w:t xml:space="preserve">Бриф на создание </w:t>
      </w:r>
      <w:proofErr w:type="spellStart"/>
      <w:r>
        <w:rPr>
          <w:color w:val="99CC33"/>
          <w:sz w:val="96"/>
          <w:szCs w:val="96"/>
        </w:rPr>
        <w:t>лендинга</w:t>
      </w:r>
      <w:proofErr w:type="spellEnd"/>
    </w:p>
    <w:p w:rsidR="00F60EAF" w:rsidRPr="00904B7A" w:rsidRDefault="002577C0">
      <w:pPr>
        <w:rPr>
          <w:sz w:val="28"/>
          <w:szCs w:val="28"/>
        </w:rPr>
      </w:pPr>
      <w:r w:rsidRPr="00904B7A">
        <w:rPr>
          <w:sz w:val="28"/>
          <w:szCs w:val="28"/>
        </w:rPr>
        <w:t>Заполнение анкеты позволи</w:t>
      </w:r>
      <w:r w:rsidR="00B6159E">
        <w:rPr>
          <w:sz w:val="28"/>
          <w:szCs w:val="28"/>
        </w:rPr>
        <w:t xml:space="preserve">т определить цели и задачи </w:t>
      </w:r>
      <w:proofErr w:type="spellStart"/>
      <w:r w:rsidR="00B6159E">
        <w:rPr>
          <w:sz w:val="28"/>
          <w:szCs w:val="28"/>
        </w:rPr>
        <w:t>лендинга</w:t>
      </w:r>
      <w:proofErr w:type="spellEnd"/>
      <w:r w:rsidRPr="00904B7A">
        <w:rPr>
          <w:sz w:val="28"/>
          <w:szCs w:val="28"/>
        </w:rPr>
        <w:t>, рассчитать сроки и стоимость разработки</w:t>
      </w:r>
      <w:r w:rsidR="00A70370">
        <w:rPr>
          <w:sz w:val="28"/>
          <w:szCs w:val="28"/>
        </w:rPr>
        <w:t>.</w:t>
      </w:r>
    </w:p>
    <w:p w:rsidR="002577C0" w:rsidRPr="00904B7A" w:rsidRDefault="002577C0" w:rsidP="00904B7A">
      <w:pPr>
        <w:spacing w:before="1440"/>
        <w:rPr>
          <w:sz w:val="28"/>
          <w:szCs w:val="28"/>
        </w:rPr>
      </w:pPr>
      <w:r w:rsidRPr="00904B7A">
        <w:rPr>
          <w:sz w:val="28"/>
          <w:szCs w:val="28"/>
        </w:rPr>
        <w:t>Для точног</w:t>
      </w:r>
      <w:r w:rsidR="00B6159E">
        <w:rPr>
          <w:sz w:val="28"/>
          <w:szCs w:val="28"/>
        </w:rPr>
        <w:t>о понимания задач создания посадочной страницы</w:t>
      </w:r>
      <w:r w:rsidRPr="00904B7A">
        <w:rPr>
          <w:sz w:val="28"/>
          <w:szCs w:val="28"/>
        </w:rPr>
        <w:t xml:space="preserve"> важно заполнить анкету подробно. Старайтесь </w:t>
      </w:r>
      <w:r w:rsidR="00904B7A" w:rsidRPr="00904B7A">
        <w:rPr>
          <w:sz w:val="28"/>
          <w:szCs w:val="28"/>
        </w:rPr>
        <w:t>давать развернутые ответы везде</w:t>
      </w:r>
      <w:r w:rsidRPr="00904B7A">
        <w:rPr>
          <w:sz w:val="28"/>
          <w:szCs w:val="28"/>
        </w:rPr>
        <w:t>,</w:t>
      </w:r>
      <w:r w:rsidR="00904B7A" w:rsidRPr="00904B7A">
        <w:rPr>
          <w:sz w:val="28"/>
          <w:szCs w:val="28"/>
        </w:rPr>
        <w:t xml:space="preserve"> </w:t>
      </w:r>
      <w:r w:rsidRPr="00904B7A">
        <w:rPr>
          <w:sz w:val="28"/>
          <w:szCs w:val="28"/>
        </w:rPr>
        <w:t>где это предусмотрено.</w:t>
      </w:r>
    </w:p>
    <w:p w:rsidR="002577C0" w:rsidRPr="00904B7A" w:rsidRDefault="002577C0">
      <w:pPr>
        <w:rPr>
          <w:sz w:val="28"/>
          <w:szCs w:val="28"/>
        </w:rPr>
      </w:pPr>
      <w:r w:rsidRPr="00904B7A">
        <w:rPr>
          <w:sz w:val="28"/>
          <w:szCs w:val="28"/>
        </w:rPr>
        <w:t>Ответы на вопросы помогут н</w:t>
      </w:r>
      <w:r w:rsidR="00B6159E">
        <w:rPr>
          <w:sz w:val="28"/>
          <w:szCs w:val="28"/>
        </w:rPr>
        <w:t xml:space="preserve">ам точно определить задачи </w:t>
      </w:r>
      <w:proofErr w:type="spellStart"/>
      <w:r w:rsidR="00B6159E">
        <w:rPr>
          <w:sz w:val="28"/>
          <w:szCs w:val="28"/>
        </w:rPr>
        <w:t>одностраничника</w:t>
      </w:r>
      <w:proofErr w:type="spellEnd"/>
      <w:r w:rsidRPr="00904B7A">
        <w:rPr>
          <w:sz w:val="28"/>
          <w:szCs w:val="28"/>
        </w:rPr>
        <w:t>, познакомиться с вашей компанией, вашими предпочтениями, аудиторией и конкурентами. Информация</w:t>
      </w:r>
      <w:r w:rsidR="00904B7A" w:rsidRPr="00904B7A">
        <w:rPr>
          <w:sz w:val="28"/>
          <w:szCs w:val="28"/>
        </w:rPr>
        <w:t>,</w:t>
      </w:r>
      <w:r w:rsidRPr="00904B7A">
        <w:rPr>
          <w:sz w:val="28"/>
          <w:szCs w:val="28"/>
        </w:rPr>
        <w:t xml:space="preserve"> оставленная в анкете</w:t>
      </w:r>
      <w:r w:rsidR="00904B7A" w:rsidRPr="00904B7A">
        <w:rPr>
          <w:sz w:val="28"/>
          <w:szCs w:val="28"/>
        </w:rPr>
        <w:t>,</w:t>
      </w:r>
      <w:r w:rsidRPr="00904B7A">
        <w:rPr>
          <w:sz w:val="28"/>
          <w:szCs w:val="28"/>
        </w:rPr>
        <w:t xml:space="preserve"> обязательн</w:t>
      </w:r>
      <w:r w:rsidR="00B6159E">
        <w:rPr>
          <w:sz w:val="28"/>
          <w:szCs w:val="28"/>
        </w:rPr>
        <w:t xml:space="preserve">о учитывается при создании </w:t>
      </w:r>
      <w:r w:rsidR="00B6159E">
        <w:rPr>
          <w:sz w:val="28"/>
          <w:szCs w:val="28"/>
          <w:lang w:val="en-US"/>
        </w:rPr>
        <w:t>Landing</w:t>
      </w:r>
      <w:r w:rsidR="00B6159E" w:rsidRPr="00B6159E">
        <w:rPr>
          <w:sz w:val="28"/>
          <w:szCs w:val="28"/>
        </w:rPr>
        <w:t xml:space="preserve"> </w:t>
      </w:r>
      <w:r w:rsidR="00B6159E">
        <w:rPr>
          <w:sz w:val="28"/>
          <w:szCs w:val="28"/>
          <w:lang w:val="en-US"/>
        </w:rPr>
        <w:t>Page</w:t>
      </w:r>
      <w:r w:rsidRPr="00904B7A">
        <w:rPr>
          <w:sz w:val="28"/>
          <w:szCs w:val="28"/>
        </w:rPr>
        <w:t>.</w:t>
      </w:r>
    </w:p>
    <w:p w:rsidR="00A70370" w:rsidRDefault="00A70370" w:rsidP="009767B7">
      <w:pPr>
        <w:spacing w:after="360"/>
        <w:rPr>
          <w:b/>
          <w:sz w:val="32"/>
          <w:szCs w:val="32"/>
        </w:rPr>
      </w:pPr>
    </w:p>
    <w:p w:rsidR="00A70370" w:rsidRDefault="00A70370" w:rsidP="009767B7">
      <w:pPr>
        <w:spacing w:after="360"/>
        <w:rPr>
          <w:b/>
          <w:sz w:val="32"/>
          <w:szCs w:val="32"/>
        </w:rPr>
      </w:pPr>
    </w:p>
    <w:p w:rsidR="00A70370" w:rsidRDefault="00A70370" w:rsidP="009767B7">
      <w:pPr>
        <w:spacing w:after="360"/>
        <w:rPr>
          <w:b/>
          <w:sz w:val="32"/>
          <w:szCs w:val="32"/>
        </w:rPr>
      </w:pPr>
    </w:p>
    <w:p w:rsidR="00A70370" w:rsidRDefault="00A70370" w:rsidP="009767B7">
      <w:pPr>
        <w:spacing w:after="360"/>
        <w:rPr>
          <w:b/>
          <w:sz w:val="32"/>
          <w:szCs w:val="32"/>
        </w:rPr>
      </w:pPr>
    </w:p>
    <w:p w:rsidR="00A70370" w:rsidRDefault="00A70370" w:rsidP="009767B7">
      <w:pPr>
        <w:spacing w:after="360"/>
        <w:rPr>
          <w:b/>
          <w:sz w:val="32"/>
          <w:szCs w:val="32"/>
        </w:rPr>
      </w:pPr>
    </w:p>
    <w:p w:rsidR="00A70370" w:rsidRDefault="00A70370" w:rsidP="009767B7">
      <w:pPr>
        <w:spacing w:after="360"/>
        <w:rPr>
          <w:b/>
          <w:sz w:val="32"/>
          <w:szCs w:val="32"/>
        </w:rPr>
      </w:pPr>
    </w:p>
    <w:p w:rsidR="00904B7A" w:rsidRPr="00B6159E" w:rsidRDefault="00B6159E" w:rsidP="009767B7">
      <w:pPr>
        <w:spacing w:after="360"/>
        <w:rPr>
          <w:sz w:val="40"/>
          <w:szCs w:val="40"/>
        </w:rPr>
      </w:pPr>
      <w:r>
        <w:rPr>
          <w:sz w:val="40"/>
          <w:szCs w:val="40"/>
        </w:rPr>
        <w:lastRenderedPageBreak/>
        <w:t>Контактная информация</w:t>
      </w:r>
    </w:p>
    <w:p w:rsidR="001F5BCF" w:rsidRPr="0031167A" w:rsidRDefault="001F5BCF" w:rsidP="009767B7">
      <w:pPr>
        <w:spacing w:after="0"/>
        <w:rPr>
          <w:b/>
          <w:sz w:val="28"/>
          <w:szCs w:val="28"/>
        </w:rPr>
      </w:pPr>
      <w:r w:rsidRPr="0031167A">
        <w:rPr>
          <w:b/>
          <w:sz w:val="28"/>
          <w:szCs w:val="28"/>
        </w:rPr>
        <w:t>1. Название компании</w:t>
      </w:r>
    </w:p>
    <w:p w:rsidR="001F5BCF" w:rsidRPr="0031167A" w:rsidRDefault="001F5BCF" w:rsidP="009767B7">
      <w:pPr>
        <w:spacing w:after="0"/>
        <w:rPr>
          <w:sz w:val="28"/>
          <w:szCs w:val="28"/>
        </w:rPr>
      </w:pPr>
      <w:r w:rsidRPr="0031167A">
        <w:rPr>
          <w:sz w:val="28"/>
          <w:szCs w:val="28"/>
        </w:rPr>
        <w:t>Напишите полное или сокращенное название вашей компании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1F5BCF" w:rsidRPr="0031167A" w:rsidTr="001F5BCF">
        <w:tc>
          <w:tcPr>
            <w:tcW w:w="14502" w:type="dxa"/>
            <w:shd w:val="clear" w:color="auto" w:fill="99CC33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</w:tbl>
    <w:p w:rsidR="001F5BCF" w:rsidRPr="0031167A" w:rsidRDefault="001F5BCF" w:rsidP="009767B7">
      <w:pPr>
        <w:spacing w:before="360" w:after="0"/>
        <w:rPr>
          <w:b/>
          <w:sz w:val="28"/>
          <w:szCs w:val="28"/>
        </w:rPr>
      </w:pPr>
      <w:r w:rsidRPr="0031167A">
        <w:rPr>
          <w:b/>
          <w:sz w:val="28"/>
          <w:szCs w:val="28"/>
        </w:rPr>
        <w:t>2. Сайт вашей компании</w:t>
      </w:r>
    </w:p>
    <w:p w:rsidR="001F5BCF" w:rsidRPr="0031167A" w:rsidRDefault="001F5BCF" w:rsidP="009767B7">
      <w:pPr>
        <w:spacing w:after="0"/>
        <w:rPr>
          <w:sz w:val="28"/>
          <w:szCs w:val="28"/>
        </w:rPr>
      </w:pPr>
      <w:r w:rsidRPr="0031167A">
        <w:rPr>
          <w:sz w:val="28"/>
          <w:szCs w:val="28"/>
        </w:rPr>
        <w:t>Укажите адрес сайта вашей компании, если есть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1F5BCF" w:rsidRPr="0031167A" w:rsidTr="001F5BCF">
        <w:tc>
          <w:tcPr>
            <w:tcW w:w="14502" w:type="dxa"/>
            <w:shd w:val="clear" w:color="auto" w:fill="99CC33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</w:tbl>
    <w:p w:rsidR="001F5BCF" w:rsidRPr="0031167A" w:rsidRDefault="00B6159E" w:rsidP="009767B7">
      <w:pPr>
        <w:spacing w:before="360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A70370">
        <w:rPr>
          <w:b/>
          <w:sz w:val="28"/>
          <w:szCs w:val="28"/>
        </w:rPr>
        <w:t>Контактные данные</w:t>
      </w:r>
    </w:p>
    <w:p w:rsidR="001F5BCF" w:rsidRPr="0031167A" w:rsidRDefault="001F5BCF" w:rsidP="009767B7">
      <w:pPr>
        <w:spacing w:after="0"/>
        <w:rPr>
          <w:sz w:val="28"/>
          <w:szCs w:val="28"/>
        </w:rPr>
      </w:pPr>
      <w:r w:rsidRPr="0031167A">
        <w:rPr>
          <w:sz w:val="28"/>
          <w:szCs w:val="28"/>
        </w:rPr>
        <w:t xml:space="preserve">Напишите </w:t>
      </w:r>
      <w:r w:rsidR="00A70370">
        <w:rPr>
          <w:sz w:val="28"/>
          <w:szCs w:val="28"/>
        </w:rPr>
        <w:t xml:space="preserve">контактную информацию компании, телефон, почта, адреса на </w:t>
      </w:r>
      <w:proofErr w:type="spellStart"/>
      <w:r w:rsidR="00A70370">
        <w:rPr>
          <w:sz w:val="28"/>
          <w:szCs w:val="28"/>
        </w:rPr>
        <w:t>соц</w:t>
      </w:r>
      <w:proofErr w:type="gramStart"/>
      <w:r w:rsidR="00A70370">
        <w:rPr>
          <w:sz w:val="28"/>
          <w:szCs w:val="28"/>
        </w:rPr>
        <w:t>.с</w:t>
      </w:r>
      <w:proofErr w:type="gramEnd"/>
      <w:r w:rsidR="00A70370">
        <w:rPr>
          <w:sz w:val="28"/>
          <w:szCs w:val="28"/>
        </w:rPr>
        <w:t>ети</w:t>
      </w:r>
      <w:proofErr w:type="spellEnd"/>
      <w:r w:rsidR="00A70370">
        <w:rPr>
          <w:sz w:val="28"/>
          <w:szCs w:val="28"/>
        </w:rPr>
        <w:t xml:space="preserve"> и т.п.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9767B7" w:rsidRPr="0031167A" w:rsidTr="00F56169">
        <w:tc>
          <w:tcPr>
            <w:tcW w:w="14502" w:type="dxa"/>
            <w:shd w:val="clear" w:color="auto" w:fill="92D050"/>
          </w:tcPr>
          <w:p w:rsidR="009767B7" w:rsidRPr="0031167A" w:rsidRDefault="009767B7" w:rsidP="001F5BCF">
            <w:pPr>
              <w:rPr>
                <w:sz w:val="28"/>
                <w:szCs w:val="28"/>
              </w:rPr>
            </w:pPr>
          </w:p>
        </w:tc>
      </w:tr>
      <w:tr w:rsidR="009767B7" w:rsidRPr="0031167A" w:rsidTr="00F56169">
        <w:tc>
          <w:tcPr>
            <w:tcW w:w="14502" w:type="dxa"/>
            <w:shd w:val="clear" w:color="auto" w:fill="92D050"/>
          </w:tcPr>
          <w:p w:rsidR="009767B7" w:rsidRPr="0031167A" w:rsidRDefault="009767B7" w:rsidP="001F5BCF">
            <w:pPr>
              <w:rPr>
                <w:sz w:val="28"/>
                <w:szCs w:val="28"/>
              </w:rPr>
            </w:pPr>
          </w:p>
        </w:tc>
      </w:tr>
    </w:tbl>
    <w:p w:rsidR="00A70370" w:rsidRDefault="00A70370" w:rsidP="009767B7">
      <w:pPr>
        <w:spacing w:before="360" w:after="360"/>
        <w:rPr>
          <w:sz w:val="40"/>
          <w:szCs w:val="40"/>
        </w:rPr>
      </w:pPr>
    </w:p>
    <w:p w:rsidR="00A70370" w:rsidRDefault="00A70370" w:rsidP="009767B7">
      <w:pPr>
        <w:spacing w:before="360" w:after="360"/>
        <w:rPr>
          <w:sz w:val="40"/>
          <w:szCs w:val="40"/>
        </w:rPr>
      </w:pPr>
    </w:p>
    <w:p w:rsidR="00A70370" w:rsidRDefault="00A70370" w:rsidP="009767B7">
      <w:pPr>
        <w:spacing w:before="360" w:after="360"/>
        <w:rPr>
          <w:sz w:val="40"/>
          <w:szCs w:val="40"/>
        </w:rPr>
      </w:pPr>
    </w:p>
    <w:p w:rsidR="00A70370" w:rsidRDefault="00A70370" w:rsidP="009767B7">
      <w:pPr>
        <w:spacing w:before="360" w:after="360"/>
        <w:rPr>
          <w:sz w:val="40"/>
          <w:szCs w:val="40"/>
        </w:rPr>
      </w:pPr>
    </w:p>
    <w:p w:rsidR="00A70370" w:rsidRDefault="00A70370" w:rsidP="009767B7">
      <w:pPr>
        <w:spacing w:before="360" w:after="360"/>
        <w:rPr>
          <w:sz w:val="40"/>
          <w:szCs w:val="40"/>
        </w:rPr>
      </w:pPr>
    </w:p>
    <w:p w:rsidR="009767B7" w:rsidRPr="009767B7" w:rsidRDefault="00B6159E" w:rsidP="009767B7">
      <w:pPr>
        <w:spacing w:before="360" w:after="360"/>
        <w:rPr>
          <w:sz w:val="40"/>
          <w:szCs w:val="40"/>
        </w:rPr>
      </w:pPr>
      <w:r>
        <w:rPr>
          <w:sz w:val="40"/>
          <w:szCs w:val="40"/>
        </w:rPr>
        <w:lastRenderedPageBreak/>
        <w:t>О компании</w:t>
      </w:r>
    </w:p>
    <w:p w:rsidR="009767B7" w:rsidRPr="0031167A" w:rsidRDefault="005B7527" w:rsidP="000E43DF">
      <w:pPr>
        <w:spacing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 xml:space="preserve">1. </w:t>
      </w:r>
      <w:r w:rsidR="00B6159E">
        <w:rPr>
          <w:b/>
          <w:sz w:val="28"/>
          <w:szCs w:val="32"/>
        </w:rPr>
        <w:t>Сфера деятельности</w:t>
      </w:r>
    </w:p>
    <w:p w:rsidR="009767B7" w:rsidRPr="0031167A" w:rsidRDefault="00B6159E" w:rsidP="001F5BCF">
      <w:pPr>
        <w:rPr>
          <w:sz w:val="28"/>
          <w:szCs w:val="32"/>
        </w:rPr>
      </w:pPr>
      <w:r>
        <w:rPr>
          <w:sz w:val="28"/>
          <w:szCs w:val="32"/>
        </w:rPr>
        <w:t>Укажите области, в которых вы работаете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B6159E" w:rsidTr="00712874">
        <w:tc>
          <w:tcPr>
            <w:tcW w:w="14502" w:type="dxa"/>
            <w:shd w:val="clear" w:color="auto" w:fill="99CC33"/>
          </w:tcPr>
          <w:p w:rsidR="00B6159E" w:rsidRPr="0031167A" w:rsidRDefault="00B6159E" w:rsidP="001F5BCF">
            <w:pPr>
              <w:rPr>
                <w:sz w:val="28"/>
                <w:szCs w:val="32"/>
              </w:rPr>
            </w:pPr>
          </w:p>
        </w:tc>
      </w:tr>
      <w:tr w:rsidR="00B6159E" w:rsidTr="00DD6BEE">
        <w:tc>
          <w:tcPr>
            <w:tcW w:w="14502" w:type="dxa"/>
            <w:shd w:val="clear" w:color="auto" w:fill="99CC33"/>
          </w:tcPr>
          <w:p w:rsidR="00B6159E" w:rsidRPr="0031167A" w:rsidRDefault="00B6159E" w:rsidP="001F5BCF">
            <w:pPr>
              <w:rPr>
                <w:sz w:val="28"/>
                <w:szCs w:val="32"/>
              </w:rPr>
            </w:pPr>
          </w:p>
        </w:tc>
      </w:tr>
    </w:tbl>
    <w:p w:rsidR="009767B7" w:rsidRPr="0031167A" w:rsidRDefault="00B6159E" w:rsidP="000E43DF">
      <w:pPr>
        <w:spacing w:before="360" w:after="0"/>
        <w:rPr>
          <w:b/>
          <w:sz w:val="28"/>
          <w:szCs w:val="32"/>
        </w:rPr>
      </w:pPr>
      <w:r>
        <w:rPr>
          <w:b/>
          <w:sz w:val="28"/>
          <w:szCs w:val="32"/>
        </w:rPr>
        <w:t>2. Товары и услуги</w:t>
      </w:r>
    </w:p>
    <w:p w:rsidR="005B7527" w:rsidRPr="0031167A" w:rsidRDefault="00B6159E" w:rsidP="00904B7A">
      <w:pPr>
        <w:rPr>
          <w:sz w:val="28"/>
          <w:szCs w:val="32"/>
        </w:rPr>
      </w:pPr>
      <w:r>
        <w:rPr>
          <w:sz w:val="28"/>
          <w:szCs w:val="32"/>
        </w:rPr>
        <w:t xml:space="preserve">Укажите, какие </w:t>
      </w:r>
      <w:proofErr w:type="gramStart"/>
      <w:r>
        <w:rPr>
          <w:sz w:val="28"/>
          <w:szCs w:val="32"/>
        </w:rPr>
        <w:t>товары</w:t>
      </w:r>
      <w:proofErr w:type="gramEnd"/>
      <w:r>
        <w:rPr>
          <w:sz w:val="28"/>
          <w:szCs w:val="32"/>
        </w:rPr>
        <w:t xml:space="preserve"> и услуги вы предлагаете клиентам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B6159E" w:rsidRPr="0031167A" w:rsidTr="008663C6">
        <w:tc>
          <w:tcPr>
            <w:tcW w:w="14502" w:type="dxa"/>
            <w:shd w:val="clear" w:color="auto" w:fill="92D050"/>
          </w:tcPr>
          <w:p w:rsidR="00B6159E" w:rsidRPr="0031167A" w:rsidRDefault="00B6159E" w:rsidP="00904B7A">
            <w:pPr>
              <w:rPr>
                <w:sz w:val="28"/>
                <w:szCs w:val="32"/>
              </w:rPr>
            </w:pPr>
          </w:p>
        </w:tc>
      </w:tr>
      <w:tr w:rsidR="00B6159E" w:rsidRPr="0031167A" w:rsidTr="00AB5DAE">
        <w:tc>
          <w:tcPr>
            <w:tcW w:w="14502" w:type="dxa"/>
            <w:shd w:val="clear" w:color="auto" w:fill="92D050"/>
          </w:tcPr>
          <w:p w:rsidR="00B6159E" w:rsidRPr="0031167A" w:rsidRDefault="00B6159E" w:rsidP="00904B7A">
            <w:pPr>
              <w:rPr>
                <w:sz w:val="28"/>
                <w:szCs w:val="32"/>
              </w:rPr>
            </w:pPr>
          </w:p>
        </w:tc>
      </w:tr>
    </w:tbl>
    <w:p w:rsidR="009767B7" w:rsidRPr="0031167A" w:rsidRDefault="00B6159E" w:rsidP="000E43DF">
      <w:pPr>
        <w:spacing w:before="360" w:after="0"/>
        <w:rPr>
          <w:b/>
          <w:sz w:val="28"/>
          <w:szCs w:val="32"/>
        </w:rPr>
      </w:pPr>
      <w:r>
        <w:rPr>
          <w:b/>
          <w:sz w:val="28"/>
          <w:szCs w:val="32"/>
        </w:rPr>
        <w:t>3. Описание продукта или услуги</w:t>
      </w:r>
    </w:p>
    <w:p w:rsidR="005B7527" w:rsidRPr="0031167A" w:rsidRDefault="00B6159E" w:rsidP="00904B7A">
      <w:pPr>
        <w:rPr>
          <w:sz w:val="28"/>
          <w:szCs w:val="32"/>
        </w:rPr>
      </w:pPr>
      <w:r>
        <w:rPr>
          <w:sz w:val="28"/>
          <w:szCs w:val="32"/>
        </w:rPr>
        <w:t>Опишите основные потребительские качества продукта или услуги: технические характеристики, особенности, выгоды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B6159E" w:rsidRPr="0031167A" w:rsidTr="003942E4">
        <w:tc>
          <w:tcPr>
            <w:tcW w:w="14502" w:type="dxa"/>
            <w:shd w:val="clear" w:color="auto" w:fill="92D050"/>
          </w:tcPr>
          <w:p w:rsidR="00B6159E" w:rsidRPr="0031167A" w:rsidRDefault="00B6159E" w:rsidP="00904B7A">
            <w:pPr>
              <w:rPr>
                <w:sz w:val="28"/>
                <w:szCs w:val="32"/>
              </w:rPr>
            </w:pPr>
          </w:p>
        </w:tc>
      </w:tr>
      <w:tr w:rsidR="00B6159E" w:rsidRPr="0031167A" w:rsidTr="00214529">
        <w:tc>
          <w:tcPr>
            <w:tcW w:w="14502" w:type="dxa"/>
            <w:shd w:val="clear" w:color="auto" w:fill="92D050"/>
          </w:tcPr>
          <w:p w:rsidR="00B6159E" w:rsidRPr="0031167A" w:rsidRDefault="00B6159E" w:rsidP="00904B7A">
            <w:pPr>
              <w:rPr>
                <w:sz w:val="28"/>
                <w:szCs w:val="32"/>
              </w:rPr>
            </w:pPr>
          </w:p>
        </w:tc>
      </w:tr>
      <w:tr w:rsidR="00B6159E" w:rsidRPr="0031167A" w:rsidTr="00E1010E">
        <w:tc>
          <w:tcPr>
            <w:tcW w:w="14502" w:type="dxa"/>
            <w:shd w:val="clear" w:color="auto" w:fill="92D050"/>
          </w:tcPr>
          <w:p w:rsidR="00B6159E" w:rsidRPr="0031167A" w:rsidRDefault="00B6159E" w:rsidP="00904B7A">
            <w:pPr>
              <w:rPr>
                <w:sz w:val="28"/>
                <w:szCs w:val="32"/>
              </w:rPr>
            </w:pPr>
          </w:p>
        </w:tc>
      </w:tr>
    </w:tbl>
    <w:p w:rsidR="005B7527" w:rsidRPr="0031167A" w:rsidRDefault="00B6159E" w:rsidP="000E43DF">
      <w:pPr>
        <w:spacing w:before="360" w:after="0"/>
        <w:rPr>
          <w:b/>
          <w:sz w:val="28"/>
          <w:szCs w:val="32"/>
        </w:rPr>
      </w:pPr>
      <w:r>
        <w:rPr>
          <w:b/>
          <w:sz w:val="28"/>
          <w:szCs w:val="32"/>
        </w:rPr>
        <w:t>4. Преимущества и особенности компании</w:t>
      </w:r>
    </w:p>
    <w:p w:rsidR="005B7527" w:rsidRPr="0031167A" w:rsidRDefault="00B6159E" w:rsidP="00904B7A">
      <w:pPr>
        <w:rPr>
          <w:sz w:val="28"/>
          <w:szCs w:val="32"/>
        </w:rPr>
      </w:pPr>
      <w:r>
        <w:rPr>
          <w:sz w:val="28"/>
          <w:szCs w:val="32"/>
        </w:rPr>
        <w:t>Напишите, почему ваши клиенты покупают именно у вас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B6159E" w:rsidRPr="0031167A" w:rsidTr="00DD7629">
        <w:tc>
          <w:tcPr>
            <w:tcW w:w="14502" w:type="dxa"/>
            <w:shd w:val="clear" w:color="auto" w:fill="92D050"/>
          </w:tcPr>
          <w:p w:rsidR="00B6159E" w:rsidRPr="0031167A" w:rsidRDefault="00B6159E" w:rsidP="00904B7A">
            <w:pPr>
              <w:rPr>
                <w:sz w:val="28"/>
                <w:szCs w:val="32"/>
              </w:rPr>
            </w:pPr>
          </w:p>
        </w:tc>
      </w:tr>
      <w:tr w:rsidR="00B6159E" w:rsidRPr="0031167A" w:rsidTr="006318AB">
        <w:tc>
          <w:tcPr>
            <w:tcW w:w="14502" w:type="dxa"/>
            <w:shd w:val="clear" w:color="auto" w:fill="92D050"/>
          </w:tcPr>
          <w:p w:rsidR="00B6159E" w:rsidRPr="0031167A" w:rsidRDefault="00B6159E" w:rsidP="00904B7A">
            <w:pPr>
              <w:rPr>
                <w:sz w:val="28"/>
                <w:szCs w:val="32"/>
              </w:rPr>
            </w:pPr>
          </w:p>
        </w:tc>
      </w:tr>
      <w:tr w:rsidR="00B6159E" w:rsidRPr="0031167A" w:rsidTr="00952D8A">
        <w:tc>
          <w:tcPr>
            <w:tcW w:w="14502" w:type="dxa"/>
            <w:shd w:val="clear" w:color="auto" w:fill="92D050"/>
          </w:tcPr>
          <w:p w:rsidR="00B6159E" w:rsidRPr="0031167A" w:rsidRDefault="00B6159E" w:rsidP="00904B7A">
            <w:pPr>
              <w:rPr>
                <w:sz w:val="28"/>
                <w:szCs w:val="32"/>
              </w:rPr>
            </w:pPr>
          </w:p>
        </w:tc>
      </w:tr>
    </w:tbl>
    <w:p w:rsidR="00D303D0" w:rsidRPr="0031167A" w:rsidRDefault="00A70370" w:rsidP="000E43DF">
      <w:pPr>
        <w:spacing w:before="360" w:after="0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5</w:t>
      </w:r>
      <w:r w:rsidR="007C440A">
        <w:rPr>
          <w:b/>
          <w:sz w:val="28"/>
          <w:szCs w:val="32"/>
        </w:rPr>
        <w:t>. Регионы работы</w:t>
      </w:r>
    </w:p>
    <w:p w:rsidR="00D303D0" w:rsidRPr="0031167A" w:rsidRDefault="007C440A" w:rsidP="00904B7A">
      <w:pPr>
        <w:rPr>
          <w:sz w:val="28"/>
          <w:szCs w:val="32"/>
        </w:rPr>
      </w:pPr>
      <w:r>
        <w:rPr>
          <w:sz w:val="28"/>
          <w:szCs w:val="32"/>
        </w:rPr>
        <w:t>Напишите, в каких регионах вы предоставляете услуги.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7C440A" w:rsidRPr="0031167A" w:rsidTr="00561796">
        <w:tc>
          <w:tcPr>
            <w:tcW w:w="14502" w:type="dxa"/>
            <w:shd w:val="clear" w:color="auto" w:fill="92D050"/>
          </w:tcPr>
          <w:p w:rsidR="007C440A" w:rsidRPr="0031167A" w:rsidRDefault="007C440A" w:rsidP="00904B7A">
            <w:pPr>
              <w:rPr>
                <w:sz w:val="28"/>
                <w:szCs w:val="32"/>
              </w:rPr>
            </w:pPr>
          </w:p>
        </w:tc>
      </w:tr>
      <w:tr w:rsidR="007C440A" w:rsidRPr="0031167A" w:rsidTr="00561796">
        <w:tc>
          <w:tcPr>
            <w:tcW w:w="14502" w:type="dxa"/>
            <w:shd w:val="clear" w:color="auto" w:fill="92D050"/>
          </w:tcPr>
          <w:p w:rsidR="007C440A" w:rsidRPr="0031167A" w:rsidRDefault="007C440A" w:rsidP="00904B7A">
            <w:pPr>
              <w:rPr>
                <w:sz w:val="28"/>
                <w:szCs w:val="32"/>
              </w:rPr>
            </w:pPr>
          </w:p>
        </w:tc>
      </w:tr>
      <w:tr w:rsidR="007C440A" w:rsidRPr="0031167A" w:rsidTr="00561796">
        <w:tc>
          <w:tcPr>
            <w:tcW w:w="14502" w:type="dxa"/>
            <w:shd w:val="clear" w:color="auto" w:fill="92D050"/>
          </w:tcPr>
          <w:p w:rsidR="007C440A" w:rsidRPr="0031167A" w:rsidRDefault="007C440A" w:rsidP="00904B7A">
            <w:pPr>
              <w:rPr>
                <w:sz w:val="28"/>
                <w:szCs w:val="32"/>
              </w:rPr>
            </w:pPr>
          </w:p>
        </w:tc>
      </w:tr>
    </w:tbl>
    <w:p w:rsidR="005B7527" w:rsidRDefault="00A70370" w:rsidP="000E43DF">
      <w:pPr>
        <w:spacing w:before="360" w:after="0"/>
        <w:rPr>
          <w:b/>
          <w:sz w:val="28"/>
          <w:szCs w:val="32"/>
        </w:rPr>
      </w:pPr>
      <w:r>
        <w:rPr>
          <w:b/>
          <w:sz w:val="28"/>
          <w:szCs w:val="32"/>
        </w:rPr>
        <w:t>6</w:t>
      </w:r>
      <w:r w:rsidR="007C440A">
        <w:rPr>
          <w:b/>
          <w:sz w:val="28"/>
          <w:szCs w:val="32"/>
        </w:rPr>
        <w:t xml:space="preserve">. </w:t>
      </w:r>
      <w:r>
        <w:rPr>
          <w:b/>
          <w:sz w:val="28"/>
          <w:szCs w:val="32"/>
        </w:rPr>
        <w:t>Условия оплаты и доставки</w:t>
      </w:r>
    </w:p>
    <w:p w:rsidR="007C440A" w:rsidRPr="007C440A" w:rsidRDefault="00A70370" w:rsidP="007C440A">
      <w:pPr>
        <w:rPr>
          <w:sz w:val="28"/>
          <w:szCs w:val="32"/>
        </w:rPr>
      </w:pPr>
      <w:r>
        <w:rPr>
          <w:sz w:val="28"/>
          <w:szCs w:val="32"/>
        </w:rPr>
        <w:t>Напишите  методы и стоимость доставки и оплаты, если есть.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7C440A" w:rsidRPr="0031167A" w:rsidTr="00FA1096">
        <w:tc>
          <w:tcPr>
            <w:tcW w:w="14502" w:type="dxa"/>
            <w:shd w:val="clear" w:color="auto" w:fill="92D050"/>
          </w:tcPr>
          <w:p w:rsidR="007C440A" w:rsidRPr="0031167A" w:rsidRDefault="007C440A" w:rsidP="00904B7A">
            <w:pPr>
              <w:rPr>
                <w:sz w:val="28"/>
                <w:szCs w:val="32"/>
              </w:rPr>
            </w:pPr>
          </w:p>
        </w:tc>
      </w:tr>
      <w:tr w:rsidR="007C440A" w:rsidRPr="0031167A" w:rsidTr="00FA1096">
        <w:tc>
          <w:tcPr>
            <w:tcW w:w="14502" w:type="dxa"/>
            <w:shd w:val="clear" w:color="auto" w:fill="92D050"/>
          </w:tcPr>
          <w:p w:rsidR="007C440A" w:rsidRPr="0031167A" w:rsidRDefault="007C440A" w:rsidP="00904B7A">
            <w:pPr>
              <w:rPr>
                <w:sz w:val="28"/>
                <w:szCs w:val="32"/>
              </w:rPr>
            </w:pPr>
          </w:p>
        </w:tc>
      </w:tr>
      <w:tr w:rsidR="007C440A" w:rsidRPr="0031167A" w:rsidTr="00FA1096">
        <w:tc>
          <w:tcPr>
            <w:tcW w:w="14502" w:type="dxa"/>
            <w:shd w:val="clear" w:color="auto" w:fill="92D050"/>
          </w:tcPr>
          <w:p w:rsidR="007C440A" w:rsidRPr="0031167A" w:rsidRDefault="007C440A" w:rsidP="00904B7A">
            <w:pPr>
              <w:rPr>
                <w:sz w:val="28"/>
                <w:szCs w:val="32"/>
              </w:rPr>
            </w:pPr>
          </w:p>
        </w:tc>
      </w:tr>
      <w:tr w:rsidR="007C440A" w:rsidRPr="0031167A" w:rsidTr="00FA1096">
        <w:tc>
          <w:tcPr>
            <w:tcW w:w="14502" w:type="dxa"/>
            <w:shd w:val="clear" w:color="auto" w:fill="92D050"/>
          </w:tcPr>
          <w:p w:rsidR="007C440A" w:rsidRPr="0031167A" w:rsidRDefault="007C440A" w:rsidP="00904B7A">
            <w:pPr>
              <w:rPr>
                <w:sz w:val="28"/>
                <w:szCs w:val="32"/>
              </w:rPr>
            </w:pPr>
          </w:p>
        </w:tc>
      </w:tr>
    </w:tbl>
    <w:p w:rsidR="00A70370" w:rsidRDefault="00A70370" w:rsidP="000E43DF">
      <w:pPr>
        <w:spacing w:before="360" w:after="360"/>
        <w:rPr>
          <w:sz w:val="40"/>
          <w:szCs w:val="40"/>
        </w:rPr>
      </w:pPr>
    </w:p>
    <w:p w:rsidR="00A70370" w:rsidRDefault="00A70370" w:rsidP="000E43DF">
      <w:pPr>
        <w:spacing w:before="360" w:after="360"/>
        <w:rPr>
          <w:sz w:val="40"/>
          <w:szCs w:val="40"/>
        </w:rPr>
      </w:pPr>
    </w:p>
    <w:p w:rsidR="00A70370" w:rsidRDefault="00A70370" w:rsidP="000E43DF">
      <w:pPr>
        <w:spacing w:before="360" w:after="360"/>
        <w:rPr>
          <w:sz w:val="40"/>
          <w:szCs w:val="40"/>
        </w:rPr>
      </w:pPr>
    </w:p>
    <w:p w:rsidR="00A70370" w:rsidRDefault="00A70370" w:rsidP="000E43DF">
      <w:pPr>
        <w:spacing w:before="360" w:after="360"/>
        <w:rPr>
          <w:sz w:val="40"/>
          <w:szCs w:val="40"/>
        </w:rPr>
      </w:pPr>
    </w:p>
    <w:p w:rsidR="00A70370" w:rsidRDefault="00A70370" w:rsidP="000E43DF">
      <w:pPr>
        <w:spacing w:before="360" w:after="360"/>
        <w:rPr>
          <w:sz w:val="40"/>
          <w:szCs w:val="40"/>
        </w:rPr>
      </w:pPr>
    </w:p>
    <w:p w:rsidR="00D303D0" w:rsidRPr="000E43DF" w:rsidRDefault="007C440A" w:rsidP="000E43DF">
      <w:pPr>
        <w:spacing w:before="360" w:after="36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Информация о </w:t>
      </w:r>
      <w:proofErr w:type="spellStart"/>
      <w:r>
        <w:rPr>
          <w:sz w:val="40"/>
          <w:szCs w:val="40"/>
        </w:rPr>
        <w:t>лендинге</w:t>
      </w:r>
      <w:proofErr w:type="spellEnd"/>
    </w:p>
    <w:p w:rsidR="00D303D0" w:rsidRPr="0031167A" w:rsidRDefault="007C440A" w:rsidP="0031167A">
      <w:pPr>
        <w:tabs>
          <w:tab w:val="left" w:pos="3405"/>
        </w:tabs>
        <w:spacing w:after="0"/>
        <w:rPr>
          <w:b/>
          <w:sz w:val="28"/>
          <w:szCs w:val="32"/>
        </w:rPr>
      </w:pPr>
      <w:r>
        <w:rPr>
          <w:b/>
          <w:sz w:val="28"/>
          <w:szCs w:val="32"/>
        </w:rPr>
        <w:t>1. Акции, скидки и УТП</w:t>
      </w:r>
    </w:p>
    <w:p w:rsidR="00D303D0" w:rsidRPr="0031167A" w:rsidRDefault="007C440A" w:rsidP="00D303D0">
      <w:pPr>
        <w:rPr>
          <w:sz w:val="28"/>
          <w:szCs w:val="32"/>
        </w:rPr>
      </w:pPr>
      <w:r>
        <w:rPr>
          <w:sz w:val="28"/>
          <w:szCs w:val="32"/>
        </w:rPr>
        <w:t xml:space="preserve">Опишите действующие у вас акции и скидки, какое специальное предложение мы можем разместить на </w:t>
      </w:r>
      <w:proofErr w:type="spellStart"/>
      <w:r>
        <w:rPr>
          <w:sz w:val="28"/>
          <w:szCs w:val="32"/>
        </w:rPr>
        <w:t>лендинге</w:t>
      </w:r>
      <w:proofErr w:type="spellEnd"/>
      <w:r>
        <w:rPr>
          <w:sz w:val="28"/>
          <w:szCs w:val="32"/>
        </w:rPr>
        <w:t>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</w:tbl>
    <w:p w:rsidR="00D303D0" w:rsidRPr="007C440A" w:rsidRDefault="007C440A" w:rsidP="007C440A">
      <w:pPr>
        <w:spacing w:before="360"/>
        <w:rPr>
          <w:b/>
          <w:sz w:val="28"/>
          <w:szCs w:val="32"/>
        </w:rPr>
      </w:pPr>
      <w:r>
        <w:rPr>
          <w:b/>
          <w:sz w:val="28"/>
          <w:szCs w:val="32"/>
        </w:rPr>
        <w:t>2. Есть ли у вас корпоративный стиль?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7C440A" w:rsidRPr="0031167A" w:rsidTr="00A15D9E">
        <w:tc>
          <w:tcPr>
            <w:tcW w:w="14502" w:type="dxa"/>
            <w:shd w:val="clear" w:color="auto" w:fill="92D050"/>
          </w:tcPr>
          <w:p w:rsidR="007C440A" w:rsidRPr="0031167A" w:rsidRDefault="007C440A" w:rsidP="00904B7A">
            <w:pPr>
              <w:rPr>
                <w:sz w:val="28"/>
                <w:szCs w:val="32"/>
              </w:rPr>
            </w:pPr>
          </w:p>
        </w:tc>
      </w:tr>
    </w:tbl>
    <w:p w:rsidR="00D303D0" w:rsidRPr="0031167A" w:rsidRDefault="007C440A" w:rsidP="007C440A">
      <w:pPr>
        <w:spacing w:before="360"/>
        <w:rPr>
          <w:b/>
          <w:sz w:val="28"/>
          <w:szCs w:val="32"/>
        </w:rPr>
      </w:pPr>
      <w:r>
        <w:rPr>
          <w:b/>
          <w:sz w:val="28"/>
          <w:szCs w:val="32"/>
        </w:rPr>
        <w:t>3. Есть ли логотип, название, рекламный слоган?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</w:tbl>
    <w:p w:rsidR="00E66AEF" w:rsidRPr="0031167A" w:rsidRDefault="00E66AEF" w:rsidP="00E66AEF">
      <w:pPr>
        <w:tabs>
          <w:tab w:val="left" w:pos="3405"/>
        </w:tabs>
        <w:spacing w:before="360" w:after="0"/>
        <w:rPr>
          <w:b/>
          <w:sz w:val="28"/>
          <w:szCs w:val="32"/>
        </w:rPr>
      </w:pPr>
      <w:r>
        <w:rPr>
          <w:b/>
          <w:sz w:val="28"/>
          <w:szCs w:val="32"/>
        </w:rPr>
        <w:t>4. Есть ли у вас графические материалы для использования на сайте?</w:t>
      </w:r>
    </w:p>
    <w:p w:rsidR="00E66AEF" w:rsidRPr="0031167A" w:rsidRDefault="00E66AEF" w:rsidP="00E66AEF">
      <w:pPr>
        <w:rPr>
          <w:sz w:val="28"/>
          <w:szCs w:val="32"/>
        </w:rPr>
      </w:pPr>
      <w:r>
        <w:rPr>
          <w:sz w:val="28"/>
          <w:szCs w:val="32"/>
        </w:rPr>
        <w:t xml:space="preserve">Фотографии, картинки продукции и компании, рекламные буклеты, </w:t>
      </w:r>
      <w:proofErr w:type="spellStart"/>
      <w:r>
        <w:rPr>
          <w:sz w:val="28"/>
          <w:szCs w:val="32"/>
        </w:rPr>
        <w:t>флаеры</w:t>
      </w:r>
      <w:proofErr w:type="spellEnd"/>
      <w:r>
        <w:rPr>
          <w:sz w:val="28"/>
          <w:szCs w:val="32"/>
        </w:rPr>
        <w:t>, полиграфия и прочее</w:t>
      </w:r>
      <w:r w:rsidR="00A70370">
        <w:rPr>
          <w:sz w:val="28"/>
          <w:szCs w:val="32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E66AEF" w:rsidRPr="0031167A" w:rsidTr="00F406BE">
        <w:tc>
          <w:tcPr>
            <w:tcW w:w="14502" w:type="dxa"/>
            <w:shd w:val="clear" w:color="auto" w:fill="92D050"/>
          </w:tcPr>
          <w:p w:rsidR="00E66AEF" w:rsidRPr="0031167A" w:rsidRDefault="00E66AEF" w:rsidP="00F406BE">
            <w:pPr>
              <w:rPr>
                <w:sz w:val="28"/>
                <w:szCs w:val="32"/>
              </w:rPr>
            </w:pPr>
          </w:p>
        </w:tc>
      </w:tr>
      <w:tr w:rsidR="00E66AEF" w:rsidRPr="0031167A" w:rsidTr="00F406BE">
        <w:tc>
          <w:tcPr>
            <w:tcW w:w="14502" w:type="dxa"/>
            <w:shd w:val="clear" w:color="auto" w:fill="92D050"/>
          </w:tcPr>
          <w:p w:rsidR="00E66AEF" w:rsidRPr="0031167A" w:rsidRDefault="00E66AEF" w:rsidP="00F406BE">
            <w:pPr>
              <w:rPr>
                <w:sz w:val="28"/>
                <w:szCs w:val="32"/>
              </w:rPr>
            </w:pPr>
          </w:p>
        </w:tc>
      </w:tr>
      <w:tr w:rsidR="00E66AEF" w:rsidRPr="0031167A" w:rsidTr="00F406BE">
        <w:tc>
          <w:tcPr>
            <w:tcW w:w="14502" w:type="dxa"/>
            <w:shd w:val="clear" w:color="auto" w:fill="92D050"/>
          </w:tcPr>
          <w:p w:rsidR="00E66AEF" w:rsidRPr="0031167A" w:rsidRDefault="00E66AEF" w:rsidP="00F406BE">
            <w:pPr>
              <w:rPr>
                <w:sz w:val="28"/>
                <w:szCs w:val="32"/>
              </w:rPr>
            </w:pPr>
          </w:p>
        </w:tc>
      </w:tr>
    </w:tbl>
    <w:p w:rsidR="00E66AEF" w:rsidRPr="0031167A" w:rsidRDefault="00E66AEF" w:rsidP="00E66AEF">
      <w:pPr>
        <w:tabs>
          <w:tab w:val="left" w:pos="3405"/>
        </w:tabs>
        <w:spacing w:before="360" w:after="0"/>
        <w:rPr>
          <w:b/>
          <w:sz w:val="28"/>
          <w:szCs w:val="32"/>
        </w:rPr>
      </w:pPr>
      <w:r>
        <w:rPr>
          <w:b/>
          <w:sz w:val="28"/>
          <w:szCs w:val="32"/>
        </w:rPr>
        <w:t>5. Предпочитаемые цвета</w:t>
      </w:r>
    </w:p>
    <w:p w:rsidR="00E66AEF" w:rsidRPr="0031167A" w:rsidRDefault="00E66AEF" w:rsidP="00E66AEF">
      <w:pPr>
        <w:rPr>
          <w:sz w:val="28"/>
          <w:szCs w:val="32"/>
        </w:rPr>
      </w:pPr>
      <w:r>
        <w:rPr>
          <w:sz w:val="28"/>
          <w:szCs w:val="32"/>
        </w:rPr>
        <w:t>Если предпочтений нет, цветовую гамму подберет дизайнер</w:t>
      </w:r>
      <w:r w:rsidR="00A70370">
        <w:rPr>
          <w:sz w:val="28"/>
          <w:szCs w:val="32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E66AEF" w:rsidRPr="0031167A" w:rsidTr="00F406BE">
        <w:tc>
          <w:tcPr>
            <w:tcW w:w="14502" w:type="dxa"/>
            <w:shd w:val="clear" w:color="auto" w:fill="92D050"/>
          </w:tcPr>
          <w:p w:rsidR="00E66AEF" w:rsidRPr="0031167A" w:rsidRDefault="00E66AEF" w:rsidP="00F406BE">
            <w:pPr>
              <w:rPr>
                <w:sz w:val="28"/>
                <w:szCs w:val="32"/>
              </w:rPr>
            </w:pPr>
          </w:p>
        </w:tc>
      </w:tr>
      <w:tr w:rsidR="00E66AEF" w:rsidRPr="0031167A" w:rsidTr="00F406BE">
        <w:tc>
          <w:tcPr>
            <w:tcW w:w="14502" w:type="dxa"/>
            <w:shd w:val="clear" w:color="auto" w:fill="92D050"/>
          </w:tcPr>
          <w:p w:rsidR="00E66AEF" w:rsidRPr="0031167A" w:rsidRDefault="00E66AEF" w:rsidP="00F406BE">
            <w:pPr>
              <w:rPr>
                <w:sz w:val="28"/>
                <w:szCs w:val="32"/>
              </w:rPr>
            </w:pPr>
          </w:p>
        </w:tc>
      </w:tr>
    </w:tbl>
    <w:p w:rsidR="00E66AEF" w:rsidRPr="0031167A" w:rsidRDefault="00A70370" w:rsidP="00E66AEF">
      <w:pPr>
        <w:spacing w:before="360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6</w:t>
      </w:r>
      <w:r w:rsidR="00E66AEF">
        <w:rPr>
          <w:b/>
          <w:sz w:val="28"/>
          <w:szCs w:val="32"/>
        </w:rPr>
        <w:t>. Есть ли у вас сертификаты качества, патенты, свидетельства и подобное?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E66AEF" w:rsidRPr="0031167A" w:rsidTr="00F406BE">
        <w:tc>
          <w:tcPr>
            <w:tcW w:w="14502" w:type="dxa"/>
            <w:shd w:val="clear" w:color="auto" w:fill="92D050"/>
          </w:tcPr>
          <w:p w:rsidR="00E66AEF" w:rsidRPr="0031167A" w:rsidRDefault="00E66AEF" w:rsidP="00F406BE">
            <w:pPr>
              <w:rPr>
                <w:sz w:val="28"/>
                <w:szCs w:val="32"/>
              </w:rPr>
            </w:pPr>
          </w:p>
        </w:tc>
      </w:tr>
      <w:tr w:rsidR="00E66AEF" w:rsidRPr="0031167A" w:rsidTr="00F406BE">
        <w:tc>
          <w:tcPr>
            <w:tcW w:w="14502" w:type="dxa"/>
            <w:shd w:val="clear" w:color="auto" w:fill="92D050"/>
          </w:tcPr>
          <w:p w:rsidR="00E66AEF" w:rsidRPr="0031167A" w:rsidRDefault="00E66AEF" w:rsidP="00F406BE">
            <w:pPr>
              <w:rPr>
                <w:sz w:val="28"/>
                <w:szCs w:val="32"/>
              </w:rPr>
            </w:pPr>
          </w:p>
        </w:tc>
      </w:tr>
    </w:tbl>
    <w:p w:rsidR="00E66AEF" w:rsidRPr="0031167A" w:rsidRDefault="00A70370" w:rsidP="00E66AEF">
      <w:pPr>
        <w:spacing w:before="360"/>
        <w:rPr>
          <w:b/>
          <w:sz w:val="28"/>
          <w:szCs w:val="32"/>
        </w:rPr>
      </w:pPr>
      <w:r>
        <w:rPr>
          <w:b/>
          <w:sz w:val="28"/>
          <w:szCs w:val="32"/>
        </w:rPr>
        <w:t>7</w:t>
      </w:r>
      <w:r w:rsidR="00E66AEF">
        <w:rPr>
          <w:b/>
          <w:sz w:val="28"/>
          <w:szCs w:val="32"/>
        </w:rPr>
        <w:t xml:space="preserve">. </w:t>
      </w:r>
      <w:proofErr w:type="gramStart"/>
      <w:r w:rsidR="00E66AEF">
        <w:rPr>
          <w:b/>
          <w:sz w:val="28"/>
          <w:szCs w:val="32"/>
        </w:rPr>
        <w:t>Нужен</w:t>
      </w:r>
      <w:proofErr w:type="gramEnd"/>
      <w:r w:rsidR="00E66AEF">
        <w:rPr>
          <w:b/>
          <w:sz w:val="28"/>
          <w:szCs w:val="32"/>
        </w:rPr>
        <w:t xml:space="preserve"> ли на странице слайдер с картинками или фотографиями?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E66AEF" w:rsidRPr="0031167A" w:rsidTr="00F406BE">
        <w:tc>
          <w:tcPr>
            <w:tcW w:w="14502" w:type="dxa"/>
            <w:shd w:val="clear" w:color="auto" w:fill="92D050"/>
          </w:tcPr>
          <w:p w:rsidR="00E66AEF" w:rsidRPr="0031167A" w:rsidRDefault="00E66AEF" w:rsidP="00F406BE">
            <w:pPr>
              <w:rPr>
                <w:sz w:val="28"/>
                <w:szCs w:val="32"/>
              </w:rPr>
            </w:pPr>
          </w:p>
        </w:tc>
      </w:tr>
    </w:tbl>
    <w:p w:rsidR="00E66AEF" w:rsidRDefault="00A70370" w:rsidP="00E66AEF">
      <w:pPr>
        <w:spacing w:before="360" w:after="0"/>
        <w:rPr>
          <w:b/>
          <w:sz w:val="28"/>
          <w:szCs w:val="32"/>
        </w:rPr>
      </w:pPr>
      <w:r>
        <w:rPr>
          <w:b/>
          <w:sz w:val="28"/>
          <w:szCs w:val="32"/>
        </w:rPr>
        <w:t>8</w:t>
      </w:r>
      <w:r w:rsidR="00E66AEF">
        <w:rPr>
          <w:b/>
          <w:sz w:val="28"/>
          <w:szCs w:val="32"/>
        </w:rPr>
        <w:t>. Отзывы клиентов</w:t>
      </w:r>
    </w:p>
    <w:p w:rsidR="00E66AEF" w:rsidRPr="00E66AEF" w:rsidRDefault="00A70370" w:rsidP="00E66AEF">
      <w:pPr>
        <w:rPr>
          <w:sz w:val="28"/>
          <w:szCs w:val="32"/>
        </w:rPr>
      </w:pPr>
      <w:r>
        <w:rPr>
          <w:sz w:val="28"/>
          <w:szCs w:val="32"/>
        </w:rPr>
        <w:t>Есть ли у вас отзывы клиентов?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E66AEF" w:rsidRPr="0031167A" w:rsidTr="00F406BE">
        <w:tc>
          <w:tcPr>
            <w:tcW w:w="14502" w:type="dxa"/>
            <w:shd w:val="clear" w:color="auto" w:fill="92D050"/>
          </w:tcPr>
          <w:p w:rsidR="00E66AEF" w:rsidRPr="0031167A" w:rsidRDefault="00E66AEF" w:rsidP="00F406BE">
            <w:pPr>
              <w:rPr>
                <w:sz w:val="28"/>
                <w:szCs w:val="32"/>
              </w:rPr>
            </w:pPr>
          </w:p>
        </w:tc>
      </w:tr>
    </w:tbl>
    <w:p w:rsidR="0074527A" w:rsidRDefault="00A70370" w:rsidP="0074527A">
      <w:pPr>
        <w:spacing w:before="360" w:after="0"/>
        <w:rPr>
          <w:b/>
          <w:sz w:val="28"/>
          <w:szCs w:val="32"/>
        </w:rPr>
      </w:pPr>
      <w:r>
        <w:rPr>
          <w:b/>
          <w:sz w:val="28"/>
          <w:szCs w:val="32"/>
        </w:rPr>
        <w:t>9</w:t>
      </w:r>
      <w:r w:rsidR="0074527A">
        <w:rPr>
          <w:b/>
          <w:sz w:val="28"/>
          <w:szCs w:val="32"/>
        </w:rPr>
        <w:t>. Дополнительная информация</w:t>
      </w:r>
    </w:p>
    <w:p w:rsidR="0074527A" w:rsidRPr="00E66AEF" w:rsidRDefault="0074527A" w:rsidP="0074527A">
      <w:pPr>
        <w:rPr>
          <w:sz w:val="28"/>
          <w:szCs w:val="32"/>
        </w:rPr>
      </w:pPr>
      <w:r>
        <w:rPr>
          <w:sz w:val="28"/>
          <w:szCs w:val="32"/>
        </w:rPr>
        <w:t>Напишите, что еще вы хотите видеть на посадочной странице. Здесь можно указать ваши желания, ожидания и требования в свободной форме</w:t>
      </w:r>
      <w:r w:rsidR="00A70370">
        <w:rPr>
          <w:sz w:val="28"/>
          <w:szCs w:val="32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74527A" w:rsidRPr="0031167A" w:rsidTr="00F406BE">
        <w:tc>
          <w:tcPr>
            <w:tcW w:w="14502" w:type="dxa"/>
            <w:shd w:val="clear" w:color="auto" w:fill="92D050"/>
          </w:tcPr>
          <w:p w:rsidR="0074527A" w:rsidRPr="0031167A" w:rsidRDefault="0074527A" w:rsidP="00F406BE">
            <w:pPr>
              <w:rPr>
                <w:sz w:val="28"/>
                <w:szCs w:val="32"/>
              </w:rPr>
            </w:pPr>
          </w:p>
        </w:tc>
      </w:tr>
      <w:tr w:rsidR="0074527A" w:rsidRPr="0031167A" w:rsidTr="00F406BE">
        <w:tc>
          <w:tcPr>
            <w:tcW w:w="14502" w:type="dxa"/>
            <w:shd w:val="clear" w:color="auto" w:fill="92D050"/>
          </w:tcPr>
          <w:p w:rsidR="0074527A" w:rsidRPr="0031167A" w:rsidRDefault="0074527A" w:rsidP="00F406BE">
            <w:pPr>
              <w:rPr>
                <w:sz w:val="28"/>
                <w:szCs w:val="32"/>
              </w:rPr>
            </w:pPr>
          </w:p>
        </w:tc>
      </w:tr>
      <w:tr w:rsidR="0074527A" w:rsidRPr="0031167A" w:rsidTr="00F406BE">
        <w:tc>
          <w:tcPr>
            <w:tcW w:w="14502" w:type="dxa"/>
            <w:shd w:val="clear" w:color="auto" w:fill="92D050"/>
          </w:tcPr>
          <w:p w:rsidR="0074527A" w:rsidRPr="0031167A" w:rsidRDefault="0074527A" w:rsidP="00F406BE">
            <w:pPr>
              <w:rPr>
                <w:sz w:val="28"/>
                <w:szCs w:val="32"/>
              </w:rPr>
            </w:pPr>
          </w:p>
        </w:tc>
      </w:tr>
      <w:tr w:rsidR="0074527A" w:rsidRPr="0031167A" w:rsidTr="00F406BE">
        <w:tc>
          <w:tcPr>
            <w:tcW w:w="14502" w:type="dxa"/>
            <w:shd w:val="clear" w:color="auto" w:fill="92D050"/>
          </w:tcPr>
          <w:p w:rsidR="0074527A" w:rsidRPr="0031167A" w:rsidRDefault="0074527A" w:rsidP="00F406BE">
            <w:pPr>
              <w:rPr>
                <w:sz w:val="28"/>
                <w:szCs w:val="32"/>
              </w:rPr>
            </w:pPr>
          </w:p>
        </w:tc>
      </w:tr>
    </w:tbl>
    <w:p w:rsidR="00A70370" w:rsidRDefault="00A70370" w:rsidP="000E43DF">
      <w:pPr>
        <w:spacing w:before="360" w:after="360"/>
        <w:rPr>
          <w:sz w:val="40"/>
          <w:szCs w:val="40"/>
        </w:rPr>
      </w:pPr>
    </w:p>
    <w:p w:rsidR="00A70370" w:rsidRDefault="00A70370" w:rsidP="000E43DF">
      <w:pPr>
        <w:spacing w:before="360" w:after="360"/>
        <w:rPr>
          <w:sz w:val="40"/>
          <w:szCs w:val="40"/>
        </w:rPr>
      </w:pPr>
    </w:p>
    <w:p w:rsidR="00A70370" w:rsidRDefault="00A70370" w:rsidP="000E43DF">
      <w:pPr>
        <w:spacing w:before="360" w:after="360"/>
        <w:rPr>
          <w:sz w:val="40"/>
          <w:szCs w:val="40"/>
        </w:rPr>
      </w:pPr>
    </w:p>
    <w:p w:rsidR="00532D54" w:rsidRPr="00A70370" w:rsidRDefault="0074527A" w:rsidP="00A70370">
      <w:pPr>
        <w:spacing w:before="360" w:after="360"/>
        <w:rPr>
          <w:sz w:val="40"/>
          <w:szCs w:val="40"/>
        </w:rPr>
      </w:pPr>
      <w:r>
        <w:rPr>
          <w:sz w:val="40"/>
          <w:szCs w:val="40"/>
        </w:rPr>
        <w:lastRenderedPageBreak/>
        <w:t>Д</w:t>
      </w:r>
      <w:r w:rsidR="00532D54" w:rsidRPr="000E43DF">
        <w:rPr>
          <w:sz w:val="40"/>
          <w:szCs w:val="40"/>
        </w:rPr>
        <w:t>ополнительные услуги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Наполнение контентом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A70370" w:rsidP="00904B7A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Прикрепление собственного домена</w:t>
            </w:r>
          </w:p>
        </w:tc>
      </w:tr>
    </w:tbl>
    <w:p w:rsidR="001F5BCF" w:rsidRPr="0031167A" w:rsidRDefault="001F5BCF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Разработка логотипа</w:t>
            </w:r>
            <w:bookmarkStart w:id="0" w:name="_GoBack"/>
            <w:bookmarkEnd w:id="0"/>
          </w:p>
        </w:tc>
      </w:tr>
    </w:tbl>
    <w:p w:rsidR="00532D54" w:rsidRPr="0031167A" w:rsidRDefault="00F56169" w:rsidP="0031167A">
      <w:pPr>
        <w:spacing w:before="2160"/>
        <w:rPr>
          <w:color w:val="92D050"/>
          <w:sz w:val="96"/>
          <w:szCs w:val="96"/>
        </w:rPr>
      </w:pPr>
      <w:r w:rsidRPr="0031167A">
        <w:rPr>
          <w:color w:val="92D050"/>
          <w:sz w:val="96"/>
          <w:szCs w:val="96"/>
        </w:rPr>
        <w:t xml:space="preserve">Спасибо за </w:t>
      </w:r>
      <w:r w:rsidR="0031167A" w:rsidRPr="0031167A">
        <w:rPr>
          <w:color w:val="92D050"/>
          <w:sz w:val="96"/>
          <w:szCs w:val="96"/>
        </w:rPr>
        <w:t>заполнение брифа!</w:t>
      </w:r>
    </w:p>
    <w:p w:rsidR="0031167A" w:rsidRPr="0031167A" w:rsidRDefault="0031167A" w:rsidP="00904B7A">
      <w:pPr>
        <w:rPr>
          <w:sz w:val="36"/>
          <w:szCs w:val="36"/>
        </w:rPr>
      </w:pPr>
      <w:r w:rsidRPr="0031167A">
        <w:rPr>
          <w:sz w:val="36"/>
          <w:szCs w:val="36"/>
        </w:rPr>
        <w:t>Сохраните документ и отправьте его</w:t>
      </w:r>
      <w:r w:rsidR="00A70370">
        <w:rPr>
          <w:sz w:val="36"/>
          <w:szCs w:val="36"/>
        </w:rPr>
        <w:t>.</w:t>
      </w:r>
    </w:p>
    <w:p w:rsidR="0031167A" w:rsidRPr="0031167A" w:rsidRDefault="0031167A" w:rsidP="00904B7A">
      <w:pPr>
        <w:rPr>
          <w:sz w:val="36"/>
          <w:szCs w:val="36"/>
        </w:rPr>
      </w:pPr>
      <w:r w:rsidRPr="0031167A">
        <w:rPr>
          <w:sz w:val="36"/>
          <w:szCs w:val="36"/>
        </w:rPr>
        <w:t>При необходимости можно прикрепить к сообщению другие файлы и документы</w:t>
      </w:r>
      <w:r w:rsidR="00A70370">
        <w:rPr>
          <w:sz w:val="36"/>
          <w:szCs w:val="36"/>
        </w:rPr>
        <w:t>.</w:t>
      </w:r>
    </w:p>
    <w:sectPr w:rsidR="0031167A" w:rsidRPr="0031167A" w:rsidSect="002577C0">
      <w:pgSz w:w="16838" w:h="11906" w:orient="landscape"/>
      <w:pgMar w:top="851" w:right="85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2260"/>
    <w:multiLevelType w:val="hybridMultilevel"/>
    <w:tmpl w:val="A8204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A5290"/>
    <w:multiLevelType w:val="hybridMultilevel"/>
    <w:tmpl w:val="229E6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F0A0B"/>
    <w:multiLevelType w:val="hybridMultilevel"/>
    <w:tmpl w:val="46209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E1F15"/>
    <w:multiLevelType w:val="hybridMultilevel"/>
    <w:tmpl w:val="3286A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66373"/>
    <w:multiLevelType w:val="hybridMultilevel"/>
    <w:tmpl w:val="1ABC2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AF"/>
    <w:rsid w:val="000E43DF"/>
    <w:rsid w:val="001F5BCF"/>
    <w:rsid w:val="002577C0"/>
    <w:rsid w:val="0031167A"/>
    <w:rsid w:val="00532D54"/>
    <w:rsid w:val="005B7527"/>
    <w:rsid w:val="00675F1F"/>
    <w:rsid w:val="0074527A"/>
    <w:rsid w:val="007C440A"/>
    <w:rsid w:val="00904B7A"/>
    <w:rsid w:val="009767B7"/>
    <w:rsid w:val="00A70370"/>
    <w:rsid w:val="00B6159E"/>
    <w:rsid w:val="00C057F9"/>
    <w:rsid w:val="00C760DD"/>
    <w:rsid w:val="00D303D0"/>
    <w:rsid w:val="00E308B8"/>
    <w:rsid w:val="00E66AEF"/>
    <w:rsid w:val="00E675E8"/>
    <w:rsid w:val="00F56169"/>
    <w:rsid w:val="00F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B7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4B7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F5BCF"/>
    <w:pPr>
      <w:ind w:left="720"/>
      <w:contextualSpacing/>
    </w:pPr>
  </w:style>
  <w:style w:type="table" w:styleId="a7">
    <w:name w:val="Table Grid"/>
    <w:basedOn w:val="a1"/>
    <w:uiPriority w:val="59"/>
    <w:rsid w:val="001F5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B7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4B7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F5BCF"/>
    <w:pPr>
      <w:ind w:left="720"/>
      <w:contextualSpacing/>
    </w:pPr>
  </w:style>
  <w:style w:type="table" w:styleId="a7">
    <w:name w:val="Table Grid"/>
    <w:basedOn w:val="a1"/>
    <w:uiPriority w:val="59"/>
    <w:rsid w:val="001F5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0ADB-F550-4EE8-A5F0-7DD4865A6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Славос</dc:creator>
  <cp:lastModifiedBy>Пользователь Windows</cp:lastModifiedBy>
  <cp:revision>4</cp:revision>
  <dcterms:created xsi:type="dcterms:W3CDTF">2017-09-11T05:37:00Z</dcterms:created>
  <dcterms:modified xsi:type="dcterms:W3CDTF">2019-09-19T17:01:00Z</dcterms:modified>
</cp:coreProperties>
</file>